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7FCA9" w14:textId="77777777" w:rsidR="00A334E1" w:rsidRPr="008D7899" w:rsidRDefault="00A334E1" w:rsidP="00A334E1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 w:rsidRPr="008D7899">
        <w:rPr>
          <w:rFonts w:ascii="Tahoma" w:hAnsi="Tahoma" w:cs="Tahoma"/>
          <w:sz w:val="20"/>
          <w:szCs w:val="20"/>
        </w:rPr>
        <w:t>Liudmyla Sovetovs</w:t>
      </w:r>
    </w:p>
    <w:p w14:paraId="5E84AFF1" w14:textId="44CC9050" w:rsidR="00A334E1" w:rsidRPr="008D7899" w:rsidRDefault="00A334E1" w:rsidP="00A334E1">
      <w:pPr>
        <w:spacing w:after="0" w:line="240" w:lineRule="auto"/>
        <w:jc w:val="center"/>
        <w:rPr>
          <w:rFonts w:ascii="Tahoma" w:eastAsia="Tahoma" w:hAnsi="Tahoma" w:cs="Tahoma"/>
          <w:sz w:val="20"/>
          <w:szCs w:val="20"/>
        </w:rPr>
      </w:pPr>
      <w:hyperlink r:id="rId6">
        <w:r w:rsidRPr="008D7899">
          <w:rPr>
            <w:rFonts w:ascii="Tahoma" w:eastAsia="Tahoma" w:hAnsi="Tahoma" w:cs="Tahoma"/>
            <w:color w:val="000000"/>
            <w:sz w:val="20"/>
            <w:szCs w:val="20"/>
            <w:u w:val="single"/>
          </w:rPr>
          <w:t>liudmylasovetovs@gmail.com</w:t>
        </w:r>
      </w:hyperlink>
      <w:r w:rsidRPr="008D7899">
        <w:rPr>
          <w:rFonts w:ascii="Tahoma" w:eastAsia="Tahoma" w:hAnsi="Tahoma" w:cs="Tahoma"/>
          <w:sz w:val="20"/>
          <w:szCs w:val="20"/>
        </w:rPr>
        <w:t xml:space="preserve">, </w:t>
      </w:r>
      <w:hyperlink r:id="rId7">
        <w:proofErr w:type="spellStart"/>
        <w:r w:rsidRPr="008D7899">
          <w:rPr>
            <w:rFonts w:ascii="Tahoma" w:eastAsia="Tahoma" w:hAnsi="Tahoma" w:cs="Tahoma"/>
            <w:sz w:val="20"/>
            <w:szCs w:val="20"/>
            <w:u w:val="single"/>
          </w:rPr>
          <w:t>Linkedin</w:t>
        </w:r>
        <w:proofErr w:type="spellEnd"/>
      </w:hyperlink>
      <w:r w:rsidRPr="008D7899">
        <w:rPr>
          <w:rFonts w:ascii="Tahoma" w:eastAsia="Tahoma" w:hAnsi="Tahoma" w:cs="Tahoma"/>
          <w:sz w:val="20"/>
          <w:szCs w:val="20"/>
        </w:rPr>
        <w:t xml:space="preserve">, </w:t>
      </w:r>
      <w:hyperlink r:id="rId8" w:history="1">
        <w:r w:rsidRPr="008D7899">
          <w:rPr>
            <w:rStyle w:val="Hyperlink"/>
            <w:rFonts w:ascii="Tahoma" w:eastAsia="Tahoma" w:hAnsi="Tahoma" w:cs="Tahoma"/>
            <w:color w:val="000000" w:themeColor="text1"/>
            <w:sz w:val="20"/>
            <w:szCs w:val="20"/>
          </w:rPr>
          <w:t>GIT</w:t>
        </w:r>
      </w:hyperlink>
      <w:r w:rsidRPr="008D7899">
        <w:rPr>
          <w:rFonts w:ascii="Tahoma" w:eastAsia="Tahoma" w:hAnsi="Tahoma" w:cs="Tahoma"/>
          <w:sz w:val="20"/>
          <w:szCs w:val="20"/>
        </w:rPr>
        <w:t>, +14253817289</w:t>
      </w:r>
    </w:p>
    <w:p w14:paraId="235E9482" w14:textId="77777777" w:rsidR="00A334E1" w:rsidRPr="008D7899" w:rsidRDefault="00A334E1" w:rsidP="00A334E1">
      <w:pPr>
        <w:spacing w:after="0" w:line="240" w:lineRule="auto"/>
        <w:jc w:val="center"/>
        <w:rPr>
          <w:rFonts w:ascii="Tahoma" w:eastAsia="Tahoma" w:hAnsi="Tahoma" w:cs="Tahoma"/>
          <w:sz w:val="20"/>
          <w:szCs w:val="20"/>
        </w:rPr>
      </w:pPr>
      <w:r w:rsidRPr="008D7899">
        <w:rPr>
          <w:rFonts w:ascii="Tahoma" w:eastAsia="Tahoma" w:hAnsi="Tahoma" w:cs="Tahoma"/>
          <w:sz w:val="20"/>
          <w:szCs w:val="20"/>
        </w:rPr>
        <w:t>Kirkland, WA 98034</w:t>
      </w:r>
    </w:p>
    <w:p w14:paraId="2A86C36F" w14:textId="77777777" w:rsidR="00CA5C6A" w:rsidRPr="00A334E1" w:rsidRDefault="00000000" w:rsidP="00A334E1">
      <w:pPr>
        <w:pStyle w:val="Heading1"/>
        <w:spacing w:before="0"/>
        <w:rPr>
          <w:color w:val="auto"/>
          <w:sz w:val="24"/>
          <w:szCs w:val="24"/>
        </w:rPr>
      </w:pPr>
      <w:r w:rsidRPr="00A334E1">
        <w:rPr>
          <w:color w:val="auto"/>
          <w:sz w:val="24"/>
          <w:szCs w:val="24"/>
        </w:rPr>
        <w:t>Professional Summary</w:t>
      </w:r>
    </w:p>
    <w:p w14:paraId="0F0440A9" w14:textId="77777777" w:rsidR="00CA5C6A" w:rsidRPr="00A334E1" w:rsidRDefault="00000000" w:rsidP="00A334E1">
      <w:pPr>
        <w:spacing w:after="0"/>
      </w:pPr>
      <w:r w:rsidRPr="00A334E1">
        <w:t xml:space="preserve">Motivated career switcher with a strong foundation in teaching Computer Science and Physics, now pursuing a career in software engineering and QA. Experienced in full-stack web development, API testing, manual and automated QA processes. Adept in both individual and team-based Agile environments. Currently completing a Master’s in Computer Science at GoIT </w:t>
      </w:r>
      <w:proofErr w:type="spellStart"/>
      <w:r w:rsidRPr="00A334E1">
        <w:t>Neoversity</w:t>
      </w:r>
      <w:proofErr w:type="spellEnd"/>
      <w:r w:rsidRPr="00A334E1">
        <w:t xml:space="preserve"> / Woolf University and actively developing real-world projects using React, Node.js, PostgreSQL, and testing tools.</w:t>
      </w:r>
    </w:p>
    <w:p w14:paraId="313143E0" w14:textId="77777777" w:rsidR="00CA5C6A" w:rsidRPr="00A334E1" w:rsidRDefault="00000000" w:rsidP="00A334E1">
      <w:pPr>
        <w:pStyle w:val="Heading1"/>
        <w:spacing w:before="0"/>
        <w:rPr>
          <w:color w:val="auto"/>
          <w:sz w:val="24"/>
          <w:szCs w:val="24"/>
        </w:rPr>
      </w:pPr>
      <w:r w:rsidRPr="00A334E1">
        <w:rPr>
          <w:color w:val="auto"/>
          <w:sz w:val="24"/>
          <w:szCs w:val="24"/>
        </w:rPr>
        <w:t>Technical Skills</w:t>
      </w:r>
    </w:p>
    <w:p w14:paraId="57384956" w14:textId="4821E14F" w:rsidR="00CA5C6A" w:rsidRPr="00A334E1" w:rsidRDefault="00000000" w:rsidP="00A334E1">
      <w:pPr>
        <w:spacing w:after="0"/>
      </w:pPr>
      <w:r w:rsidRPr="00A334E1">
        <w:rPr>
          <w:b/>
        </w:rPr>
        <w:t xml:space="preserve">Languages &amp; Tools: </w:t>
      </w:r>
      <w:r w:rsidRPr="00A334E1">
        <w:t>JavaScript, Python, SQL, HTML5/CSS3, JSON, Git, Postman, Jira, Bash</w:t>
      </w:r>
      <w:r w:rsidR="00902FF2">
        <w:t xml:space="preserve">, </w:t>
      </w:r>
      <w:proofErr w:type="spellStart"/>
      <w:r w:rsidR="00902FF2" w:rsidRPr="00A334E1">
        <w:t>VSCode</w:t>
      </w:r>
      <w:proofErr w:type="spellEnd"/>
      <w:r w:rsidR="00902FF2" w:rsidRPr="00A334E1">
        <w:t xml:space="preserve">, PyCharm, Figma, GitHub, Chrome </w:t>
      </w:r>
      <w:proofErr w:type="spellStart"/>
      <w:r w:rsidR="00902FF2" w:rsidRPr="00A334E1">
        <w:t>DevTools</w:t>
      </w:r>
      <w:proofErr w:type="spellEnd"/>
    </w:p>
    <w:p w14:paraId="47513CFF" w14:textId="7E38FD2D" w:rsidR="00CA5C6A" w:rsidRPr="00A334E1" w:rsidRDefault="00000000" w:rsidP="00A334E1">
      <w:pPr>
        <w:spacing w:after="0"/>
      </w:pPr>
      <w:r w:rsidRPr="00A334E1">
        <w:rPr>
          <w:b/>
        </w:rPr>
        <w:t xml:space="preserve">Frameworks &amp; Libraries: </w:t>
      </w:r>
      <w:r w:rsidRPr="00A334E1">
        <w:t xml:space="preserve">React, Redux, Node.js, Express, Vite, </w:t>
      </w:r>
      <w:proofErr w:type="spellStart"/>
      <w:r w:rsidRPr="00A334E1">
        <w:t>Sequelize</w:t>
      </w:r>
      <w:proofErr w:type="spellEnd"/>
    </w:p>
    <w:p w14:paraId="4DD51DD8" w14:textId="4D96C36D" w:rsidR="00CA5C6A" w:rsidRPr="00A334E1" w:rsidRDefault="00000000" w:rsidP="00A334E1">
      <w:pPr>
        <w:spacing w:after="0"/>
      </w:pPr>
      <w:r w:rsidRPr="00A334E1">
        <w:rPr>
          <w:b/>
        </w:rPr>
        <w:t xml:space="preserve">Databases: </w:t>
      </w:r>
      <w:r w:rsidRPr="00A334E1">
        <w:t>MySQL, PostgreSQL</w:t>
      </w:r>
    </w:p>
    <w:p w14:paraId="47D796C2" w14:textId="71BE9201" w:rsidR="00CA5C6A" w:rsidRPr="00A334E1" w:rsidRDefault="00000000" w:rsidP="00A334E1">
      <w:pPr>
        <w:spacing w:after="0"/>
      </w:pPr>
      <w:r w:rsidRPr="00A334E1">
        <w:rPr>
          <w:b/>
        </w:rPr>
        <w:t xml:space="preserve">Testing: </w:t>
      </w:r>
      <w:r w:rsidRPr="00A334E1">
        <w:t>Manual Testing, Functional/Regression Testing, REST API Testing, Test Design, Smoke Testing</w:t>
      </w:r>
    </w:p>
    <w:p w14:paraId="57C87791" w14:textId="56C1D440" w:rsidR="00CA5C6A" w:rsidRPr="006E1CE6" w:rsidRDefault="00000000" w:rsidP="00A334E1">
      <w:pPr>
        <w:spacing w:after="0"/>
      </w:pPr>
      <w:r w:rsidRPr="00F2708C">
        <w:rPr>
          <w:b/>
          <w:sz w:val="24"/>
          <w:szCs w:val="24"/>
        </w:rPr>
        <w:t>Soft Skills</w:t>
      </w:r>
      <w:r w:rsidR="006E1CE6">
        <w:rPr>
          <w:b/>
          <w:sz w:val="24"/>
          <w:szCs w:val="24"/>
        </w:rPr>
        <w:t xml:space="preserve"> </w:t>
      </w:r>
      <w:r w:rsidRPr="00A334E1">
        <w:t>Team leadership, communication, teaching, time management, problem-solving</w:t>
      </w:r>
      <w:r w:rsidR="006E1CE6">
        <w:t>, eager to learn.</w:t>
      </w:r>
    </w:p>
    <w:p w14:paraId="409FEA6A" w14:textId="77777777" w:rsidR="00CA5C6A" w:rsidRPr="00A334E1" w:rsidRDefault="00000000" w:rsidP="00A334E1">
      <w:pPr>
        <w:pStyle w:val="Heading1"/>
        <w:spacing w:before="0"/>
        <w:rPr>
          <w:color w:val="auto"/>
          <w:sz w:val="24"/>
          <w:szCs w:val="24"/>
        </w:rPr>
      </w:pPr>
      <w:r w:rsidRPr="00A334E1">
        <w:rPr>
          <w:color w:val="auto"/>
          <w:sz w:val="24"/>
          <w:szCs w:val="24"/>
        </w:rPr>
        <w:t>Project Experience</w:t>
      </w:r>
    </w:p>
    <w:p w14:paraId="51F0BE32" w14:textId="6325C060" w:rsidR="00CA5C6A" w:rsidRPr="00A334E1" w:rsidRDefault="008553D9" w:rsidP="00A334E1">
      <w:pPr>
        <w:pStyle w:val="ListBullet"/>
        <w:spacing w:after="0"/>
      </w:pPr>
      <w:hyperlink r:id="rId9" w:history="1">
        <w:proofErr w:type="spellStart"/>
        <w:r w:rsidRPr="00A334E1">
          <w:rPr>
            <w:rStyle w:val="Hyperlink"/>
            <w:color w:val="auto"/>
          </w:rPr>
          <w:t>CowboyLogic</w:t>
        </w:r>
        <w:proofErr w:type="spellEnd"/>
        <w:r w:rsidRPr="00A334E1">
          <w:rPr>
            <w:rStyle w:val="Hyperlink"/>
            <w:color w:val="auto"/>
          </w:rPr>
          <w:t xml:space="preserve"> Bookstore</w:t>
        </w:r>
      </w:hyperlink>
      <w:r w:rsidRPr="00A334E1">
        <w:t xml:space="preserve"> – Full-Stack Developer</w:t>
      </w:r>
    </w:p>
    <w:p w14:paraId="4D3BE1F9" w14:textId="0A52AC65" w:rsidR="00CA5C6A" w:rsidRPr="00A334E1" w:rsidRDefault="00000000" w:rsidP="00A334E1">
      <w:pPr>
        <w:spacing w:after="0"/>
      </w:pPr>
      <w:r w:rsidRPr="00A334E1">
        <w:rPr>
          <w:b/>
        </w:rPr>
        <w:t xml:space="preserve">Tech stack: </w:t>
      </w:r>
      <w:r w:rsidRPr="00A334E1">
        <w:t xml:space="preserve">React, Redux, Node.js, Express, PostgreSQL, </w:t>
      </w:r>
      <w:proofErr w:type="spellStart"/>
      <w:r w:rsidRPr="00A334E1">
        <w:t>Sequelize</w:t>
      </w:r>
      <w:proofErr w:type="spellEnd"/>
      <w:r w:rsidRPr="00A334E1">
        <w:t>, JWT, Stripe</w:t>
      </w:r>
      <w:r w:rsidR="00810692">
        <w:t xml:space="preserve">. </w:t>
      </w:r>
      <w:r w:rsidRPr="00A334E1">
        <w:t xml:space="preserve">Developed a full-stack e-commerce bookstore with user authentication, admin panel, book management, shopping cart, order system, and real-time validation. Implemented role-based access, content management, favorites, ratings, and CMS-style editable pages. Integrated Square payment gateway with webhook handling and secure server deployment. </w:t>
      </w:r>
    </w:p>
    <w:p w14:paraId="0D58DAF0" w14:textId="376BC83F" w:rsidR="00CA5C6A" w:rsidRPr="00A334E1" w:rsidRDefault="00A334E1" w:rsidP="00A334E1">
      <w:pPr>
        <w:pStyle w:val="ListBullet"/>
        <w:spacing w:after="0"/>
      </w:pPr>
      <w:hyperlink r:id="rId10" w:history="1">
        <w:r w:rsidRPr="00A334E1">
          <w:rPr>
            <w:rStyle w:val="Hyperlink"/>
            <w:color w:val="auto"/>
          </w:rPr>
          <w:t>Foodies App</w:t>
        </w:r>
      </w:hyperlink>
      <w:r w:rsidRPr="00A334E1">
        <w:rPr>
          <w:lang w:val="uk-UA"/>
        </w:rPr>
        <w:t xml:space="preserve"> </w:t>
      </w:r>
      <w:r w:rsidRPr="00A334E1">
        <w:t>– Frontend Developer &amp; QA Engineer</w:t>
      </w:r>
    </w:p>
    <w:p w14:paraId="6DB70395" w14:textId="688D6367" w:rsidR="00CA5C6A" w:rsidRPr="00A334E1" w:rsidRDefault="00000000" w:rsidP="00A334E1">
      <w:pPr>
        <w:spacing w:after="0"/>
      </w:pPr>
      <w:r w:rsidRPr="00A334E1">
        <w:rPr>
          <w:b/>
        </w:rPr>
        <w:t xml:space="preserve">Tech stack: </w:t>
      </w:r>
      <w:r w:rsidRPr="00A334E1">
        <w:t>React, Redux Toolkit, Node.js, Firebase, Material UI</w:t>
      </w:r>
      <w:r w:rsidR="00810692">
        <w:t xml:space="preserve">. </w:t>
      </w:r>
      <w:r w:rsidRPr="00A334E1">
        <w:t>Built a recipe-sharing application with filtering, search, modals, and user registration. Developed Redux logic for favorites, recipe CRUD, and authentication flows. Created reusable components and implemented accessibility features.</w:t>
      </w:r>
    </w:p>
    <w:p w14:paraId="21116EA1" w14:textId="1ACF6E6E" w:rsidR="00CA5C6A" w:rsidRPr="00A334E1" w:rsidRDefault="00A334E1" w:rsidP="00A334E1">
      <w:pPr>
        <w:pStyle w:val="ListBullet"/>
        <w:spacing w:after="0"/>
      </w:pPr>
      <w:hyperlink r:id="rId11" w:history="1">
        <w:r w:rsidRPr="00A334E1">
          <w:rPr>
            <w:rStyle w:val="Hyperlink"/>
            <w:color w:val="auto"/>
          </w:rPr>
          <w:t>Travel Track</w:t>
        </w:r>
        <w:r w:rsidRPr="00A334E1">
          <w:rPr>
            <w:rStyle w:val="Hyperlink"/>
            <w:color w:val="auto"/>
            <w:lang w:val="uk-UA"/>
          </w:rPr>
          <w:t xml:space="preserve"> </w:t>
        </w:r>
      </w:hyperlink>
      <w:r w:rsidRPr="00A334E1">
        <w:t>– Frontend Developer &amp; QA</w:t>
      </w:r>
    </w:p>
    <w:p w14:paraId="5A47A6AC" w14:textId="0C3A807C" w:rsidR="00CA5C6A" w:rsidRPr="00A334E1" w:rsidRDefault="00000000" w:rsidP="00A334E1">
      <w:pPr>
        <w:spacing w:after="0"/>
      </w:pPr>
      <w:r w:rsidRPr="00A334E1">
        <w:rPr>
          <w:b/>
        </w:rPr>
        <w:t xml:space="preserve">Tech stack: </w:t>
      </w:r>
      <w:r w:rsidRPr="00A334E1">
        <w:t>HTML, CSS, JavaScript, React, Vite</w:t>
      </w:r>
      <w:r w:rsidR="00810692">
        <w:t xml:space="preserve">. </w:t>
      </w:r>
      <w:r w:rsidRPr="00A334E1">
        <w:t>Developed a travel web app with responsive layout and dynamic routing. Conducted manual testing and participated in UI/UX improvements.</w:t>
      </w:r>
    </w:p>
    <w:p w14:paraId="09D1EF14" w14:textId="29BDBCAE" w:rsidR="00CA5C6A" w:rsidRPr="00A334E1" w:rsidRDefault="00A334E1" w:rsidP="00A334E1">
      <w:pPr>
        <w:pStyle w:val="ListBullet"/>
        <w:spacing w:after="0"/>
      </w:pPr>
      <w:hyperlink r:id="rId12" w:history="1">
        <w:r w:rsidRPr="00A334E1">
          <w:rPr>
            <w:rStyle w:val="Hyperlink"/>
            <w:color w:val="auto"/>
          </w:rPr>
          <w:t>Your Energy</w:t>
        </w:r>
        <w:r w:rsidRPr="00A334E1">
          <w:rPr>
            <w:rStyle w:val="Hyperlink"/>
            <w:color w:val="auto"/>
            <w:lang w:val="uk-UA"/>
          </w:rPr>
          <w:t xml:space="preserve"> </w:t>
        </w:r>
      </w:hyperlink>
      <w:r w:rsidRPr="00A334E1">
        <w:t xml:space="preserve">/ </w:t>
      </w:r>
      <w:hyperlink r:id="rId13" w:history="1">
        <w:r w:rsidRPr="00A334E1">
          <w:rPr>
            <w:rStyle w:val="Hyperlink"/>
            <w:color w:val="auto"/>
          </w:rPr>
          <w:t>English School</w:t>
        </w:r>
        <w:r w:rsidRPr="00A334E1">
          <w:rPr>
            <w:rStyle w:val="Hyperlink"/>
            <w:color w:val="auto"/>
            <w:lang w:val="uk-UA"/>
          </w:rPr>
          <w:t xml:space="preserve"> </w:t>
        </w:r>
      </w:hyperlink>
      <w:r w:rsidRPr="00A334E1">
        <w:t xml:space="preserve">/ </w:t>
      </w:r>
      <w:hyperlink r:id="rId14" w:history="1">
        <w:proofErr w:type="spellStart"/>
        <w:r w:rsidRPr="00A334E1">
          <w:rPr>
            <w:rStyle w:val="Hyperlink"/>
            <w:color w:val="auto"/>
          </w:rPr>
          <w:t>WebStudio</w:t>
        </w:r>
        <w:proofErr w:type="spellEnd"/>
        <w:r w:rsidRPr="00A334E1">
          <w:rPr>
            <w:rStyle w:val="Hyperlink"/>
            <w:color w:val="auto"/>
            <w:lang w:val="uk-UA"/>
          </w:rPr>
          <w:t xml:space="preserve"> </w:t>
        </w:r>
      </w:hyperlink>
      <w:r w:rsidRPr="00A334E1">
        <w:t>– Team Developer, Scrum Master, QA</w:t>
      </w:r>
    </w:p>
    <w:p w14:paraId="464915F3" w14:textId="00A74DD7" w:rsidR="00CA5C6A" w:rsidRPr="00A334E1" w:rsidRDefault="00000000" w:rsidP="00A334E1">
      <w:pPr>
        <w:spacing w:after="0"/>
      </w:pPr>
      <w:r w:rsidRPr="00A334E1">
        <w:rPr>
          <w:b/>
        </w:rPr>
        <w:t xml:space="preserve">Tech stack: </w:t>
      </w:r>
      <w:r w:rsidRPr="00A334E1">
        <w:t>HTML, CSS, JavaScript, Vite</w:t>
      </w:r>
      <w:r w:rsidR="00810692">
        <w:t xml:space="preserve">. </w:t>
      </w:r>
      <w:r w:rsidRPr="00A334E1">
        <w:t xml:space="preserve">Built and tested responsive websites in team settings. Took on multiple roles including QA tester and Scrum Master. Used GitHub for collaboration, deployed on </w:t>
      </w:r>
      <w:proofErr w:type="spellStart"/>
      <w:r w:rsidRPr="00A334E1">
        <w:t>Vercel</w:t>
      </w:r>
      <w:proofErr w:type="spellEnd"/>
      <w:r w:rsidRPr="00A334E1">
        <w:t>.</w:t>
      </w:r>
    </w:p>
    <w:p w14:paraId="19C3AF27" w14:textId="7E84EE97" w:rsidR="00CA5C6A" w:rsidRPr="00A334E1" w:rsidRDefault="00000000" w:rsidP="00A334E1">
      <w:pPr>
        <w:pStyle w:val="ListBullet"/>
        <w:spacing w:after="0"/>
      </w:pPr>
      <w:r w:rsidRPr="00A334E1">
        <w:t>QA Testing Projects – Manual QA Engineer</w:t>
      </w:r>
      <w:r w:rsidR="00810692">
        <w:t xml:space="preserve">. </w:t>
      </w:r>
      <w:r w:rsidRPr="00A334E1">
        <w:t xml:space="preserve">Performed requirements analysis, designed and executed test cases for websites such as GoIT, Eldorado.ua, Privat24, Rozetka.com.ua, and </w:t>
      </w:r>
      <w:proofErr w:type="spellStart"/>
      <w:r w:rsidRPr="00A334E1">
        <w:t>SlackApp</w:t>
      </w:r>
      <w:proofErr w:type="spellEnd"/>
      <w:r w:rsidRPr="00A334E1">
        <w:t>. Focused on regression, smoke, and functional testing, creating detailed bug reports and test documentation.</w:t>
      </w:r>
    </w:p>
    <w:p w14:paraId="032328FD" w14:textId="77777777" w:rsidR="00CA5C6A" w:rsidRPr="00A334E1" w:rsidRDefault="00000000" w:rsidP="00A334E1">
      <w:pPr>
        <w:pStyle w:val="Heading1"/>
        <w:spacing w:before="0"/>
        <w:rPr>
          <w:color w:val="auto"/>
          <w:sz w:val="24"/>
          <w:szCs w:val="24"/>
        </w:rPr>
      </w:pPr>
      <w:r w:rsidRPr="00A334E1">
        <w:rPr>
          <w:color w:val="auto"/>
          <w:sz w:val="24"/>
          <w:szCs w:val="24"/>
        </w:rPr>
        <w:t>Professional Experience</w:t>
      </w:r>
    </w:p>
    <w:p w14:paraId="42178257" w14:textId="3829D6EC" w:rsidR="00CA5C6A" w:rsidRPr="00A334E1" w:rsidRDefault="00000000" w:rsidP="00A334E1">
      <w:pPr>
        <w:spacing w:after="0"/>
      </w:pPr>
      <w:r w:rsidRPr="00A334E1">
        <w:t xml:space="preserve">State Educational Institution Gymnasium 3 — Teacher </w:t>
      </w:r>
      <w:r w:rsidR="00902FF2">
        <w:t xml:space="preserve">                                                          </w:t>
      </w:r>
      <w:proofErr w:type="spellStart"/>
      <w:r w:rsidRPr="00A334E1">
        <w:t>Salihorsk</w:t>
      </w:r>
      <w:proofErr w:type="spellEnd"/>
      <w:r w:rsidRPr="00A334E1">
        <w:t>, Belarus | Aug 2012 – Sep 2016</w:t>
      </w:r>
    </w:p>
    <w:p w14:paraId="1AF00FCF" w14:textId="77777777" w:rsidR="00CA5C6A" w:rsidRPr="00A334E1" w:rsidRDefault="00000000" w:rsidP="00A334E1">
      <w:pPr>
        <w:spacing w:after="0"/>
      </w:pPr>
      <w:r w:rsidRPr="00A334E1">
        <w:t>Taught Physics and Computer Science (grades 5–11). Managed classrooms and educational activities. Conducted advanced after-school CS classes.</w:t>
      </w:r>
    </w:p>
    <w:p w14:paraId="0E178D49" w14:textId="4A9BD912" w:rsidR="00CA5C6A" w:rsidRPr="00A334E1" w:rsidRDefault="00000000" w:rsidP="00A334E1">
      <w:pPr>
        <w:spacing w:after="0"/>
      </w:pPr>
      <w:proofErr w:type="spellStart"/>
      <w:r w:rsidRPr="00A334E1">
        <w:t>Kryvoriz'kyi</w:t>
      </w:r>
      <w:proofErr w:type="spellEnd"/>
      <w:r w:rsidRPr="00A334E1">
        <w:t xml:space="preserve"> Humanitarian and Technical Lyceum 129 — Teacher </w:t>
      </w:r>
      <w:r w:rsidR="00902FF2">
        <w:t xml:space="preserve">                                      </w:t>
      </w:r>
      <w:r w:rsidRPr="00A334E1">
        <w:t>Kryvyi Rih, Ukraine | Aug 2010 – Aug 2011</w:t>
      </w:r>
    </w:p>
    <w:p w14:paraId="3893D9ED" w14:textId="77777777" w:rsidR="00CA5C6A" w:rsidRPr="00A334E1" w:rsidRDefault="00000000" w:rsidP="00A334E1">
      <w:pPr>
        <w:spacing w:after="0"/>
      </w:pPr>
      <w:r w:rsidRPr="00A334E1">
        <w:t>Taught Physics and supervised student development. Coordinated events and supported students’ academic growth.</w:t>
      </w:r>
    </w:p>
    <w:p w14:paraId="1B1C199D" w14:textId="77777777" w:rsidR="00CA5C6A" w:rsidRPr="00A334E1" w:rsidRDefault="00000000" w:rsidP="00A334E1">
      <w:pPr>
        <w:pStyle w:val="Heading1"/>
        <w:spacing w:before="0"/>
        <w:rPr>
          <w:color w:val="auto"/>
        </w:rPr>
      </w:pPr>
      <w:r w:rsidRPr="00A334E1">
        <w:rPr>
          <w:color w:val="auto"/>
          <w:sz w:val="24"/>
          <w:szCs w:val="24"/>
        </w:rPr>
        <w:t>Education</w:t>
      </w:r>
    </w:p>
    <w:p w14:paraId="200F5E93" w14:textId="77777777" w:rsidR="00CA5C6A" w:rsidRPr="00A334E1" w:rsidRDefault="00000000" w:rsidP="00A334E1">
      <w:pPr>
        <w:pStyle w:val="ListBullet"/>
        <w:spacing w:after="0"/>
      </w:pPr>
      <w:r w:rsidRPr="00A334E1">
        <w:t xml:space="preserve">GoIT </w:t>
      </w:r>
      <w:proofErr w:type="spellStart"/>
      <w:r w:rsidRPr="00A334E1">
        <w:t>Neoversity</w:t>
      </w:r>
      <w:proofErr w:type="spellEnd"/>
      <w:r w:rsidRPr="00A334E1">
        <w:t xml:space="preserve"> / Woolf University — Master’s in Computer Science (in progress, 2025), Remote, Ukraine</w:t>
      </w:r>
    </w:p>
    <w:p w14:paraId="08ABEC45" w14:textId="77777777" w:rsidR="00CA5C6A" w:rsidRPr="00A334E1" w:rsidRDefault="00000000" w:rsidP="00A334E1">
      <w:pPr>
        <w:pStyle w:val="ListBullet"/>
        <w:spacing w:after="0"/>
      </w:pPr>
      <w:r w:rsidRPr="00A334E1">
        <w:t>GoIT — QA Certification (2023), Remote, Ukraine</w:t>
      </w:r>
    </w:p>
    <w:p w14:paraId="307C19EB" w14:textId="77777777" w:rsidR="00CA5C6A" w:rsidRPr="00A334E1" w:rsidRDefault="00000000" w:rsidP="00A334E1">
      <w:pPr>
        <w:pStyle w:val="ListBullet"/>
        <w:spacing w:after="0"/>
      </w:pPr>
      <w:r w:rsidRPr="00A334E1">
        <w:t>Kherson State University — Specialist in Pedagogy, Physics &amp; Computer Science (2007), Kherson, Ukraine</w:t>
      </w:r>
    </w:p>
    <w:p w14:paraId="23FB06D1" w14:textId="77777777" w:rsidR="00CA5C6A" w:rsidRPr="00A334E1" w:rsidRDefault="00000000" w:rsidP="00A334E1">
      <w:pPr>
        <w:pStyle w:val="ListBullet"/>
        <w:spacing w:after="0"/>
      </w:pPr>
      <w:r w:rsidRPr="00A334E1">
        <w:t xml:space="preserve">Belarusian State University of Informatics and </w:t>
      </w:r>
      <w:proofErr w:type="spellStart"/>
      <w:r w:rsidRPr="00A334E1">
        <w:t>Radioelectronics</w:t>
      </w:r>
      <w:proofErr w:type="spellEnd"/>
      <w:r w:rsidRPr="00A334E1">
        <w:t xml:space="preserve"> — Economical Information Systems &amp; Technologies (2016), Minsk, Belarus</w:t>
      </w:r>
    </w:p>
    <w:p w14:paraId="70414D79" w14:textId="77777777" w:rsidR="00CA5C6A" w:rsidRPr="00A334E1" w:rsidRDefault="00000000" w:rsidP="00A334E1">
      <w:pPr>
        <w:pStyle w:val="Heading1"/>
        <w:spacing w:before="0"/>
        <w:rPr>
          <w:color w:val="auto"/>
        </w:rPr>
      </w:pPr>
      <w:r w:rsidRPr="00A334E1">
        <w:rPr>
          <w:color w:val="auto"/>
          <w:sz w:val="24"/>
          <w:szCs w:val="24"/>
        </w:rPr>
        <w:t>Languages</w:t>
      </w:r>
    </w:p>
    <w:p w14:paraId="14461B16" w14:textId="4D296A20" w:rsidR="00CA5C6A" w:rsidRPr="00A334E1" w:rsidRDefault="00000000" w:rsidP="00A334E1">
      <w:pPr>
        <w:spacing w:after="0"/>
      </w:pPr>
      <w:r w:rsidRPr="00A334E1">
        <w:t>English — Advanced</w:t>
      </w:r>
      <w:r w:rsidR="00810692">
        <w:t xml:space="preserve">  </w:t>
      </w:r>
    </w:p>
    <w:p w14:paraId="28CF4EFB" w14:textId="57E36918" w:rsidR="00CA5C6A" w:rsidRPr="00A334E1" w:rsidRDefault="00000000" w:rsidP="00A334E1">
      <w:pPr>
        <w:spacing w:after="0"/>
      </w:pPr>
      <w:r w:rsidRPr="00A334E1">
        <w:t>Ukrainian — Native</w:t>
      </w:r>
    </w:p>
    <w:sectPr w:rsidR="00CA5C6A" w:rsidRPr="00A334E1" w:rsidSect="00810692">
      <w:pgSz w:w="12240" w:h="15840"/>
      <w:pgMar w:top="36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75619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8575217">
    <w:abstractNumId w:val="8"/>
  </w:num>
  <w:num w:numId="2" w16cid:durableId="551310055">
    <w:abstractNumId w:val="6"/>
  </w:num>
  <w:num w:numId="3" w16cid:durableId="828985112">
    <w:abstractNumId w:val="5"/>
  </w:num>
  <w:num w:numId="4" w16cid:durableId="479737178">
    <w:abstractNumId w:val="4"/>
  </w:num>
  <w:num w:numId="5" w16cid:durableId="328867346">
    <w:abstractNumId w:val="7"/>
  </w:num>
  <w:num w:numId="6" w16cid:durableId="28917780">
    <w:abstractNumId w:val="3"/>
  </w:num>
  <w:num w:numId="7" w16cid:durableId="501430673">
    <w:abstractNumId w:val="2"/>
  </w:num>
  <w:num w:numId="8" w16cid:durableId="1822576538">
    <w:abstractNumId w:val="1"/>
  </w:num>
  <w:num w:numId="9" w16cid:durableId="169734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35"/>
    <w:rsid w:val="0029639D"/>
    <w:rsid w:val="00326F90"/>
    <w:rsid w:val="0056685C"/>
    <w:rsid w:val="006E1CE6"/>
    <w:rsid w:val="007F334F"/>
    <w:rsid w:val="00810692"/>
    <w:rsid w:val="008553D9"/>
    <w:rsid w:val="00902FF2"/>
    <w:rsid w:val="009C3283"/>
    <w:rsid w:val="00A334E1"/>
    <w:rsid w:val="00AA1D8D"/>
    <w:rsid w:val="00B47730"/>
    <w:rsid w:val="00CA5C6A"/>
    <w:rsid w:val="00CB0664"/>
    <w:rsid w:val="00F270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58B8E"/>
  <w14:defaultImageDpi w14:val="300"/>
  <w15:docId w15:val="{BEB7B621-1D31-4DFF-9E36-328D6F06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553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udmylasovetovs" TargetMode="External"/><Relationship Id="rId13" Type="http://schemas.openxmlformats.org/officeDocument/2006/relationships/hyperlink" Target="https://fijji.github.io/Pixel_Artis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liudmylasovetovs" TargetMode="External"/><Relationship Id="rId12" Type="http://schemas.openxmlformats.org/officeDocument/2006/relationships/hyperlink" Target="https://msolonin.github.io/goit-advancedjs-f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liudmylasovetovs@gmail.com" TargetMode="External"/><Relationship Id="rId11" Type="http://schemas.openxmlformats.org/officeDocument/2006/relationships/hyperlink" Target="https://goit-react-test-task.vercel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oodies-app-ten-iota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wboylogic-net-wj57.vercel.app/" TargetMode="External"/><Relationship Id="rId14" Type="http://schemas.openxmlformats.org/officeDocument/2006/relationships/hyperlink" Target="https://liudmylasovetovs.github.io/goit-markup-hw-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Liudmyla Sovetovs</cp:lastModifiedBy>
  <cp:revision>7</cp:revision>
  <dcterms:created xsi:type="dcterms:W3CDTF">2013-12-23T23:15:00Z</dcterms:created>
  <dcterms:modified xsi:type="dcterms:W3CDTF">2025-06-24T22:15:00Z</dcterms:modified>
  <cp:category/>
</cp:coreProperties>
</file>